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D47B" w14:textId="77777777" w:rsidR="00EF799D" w:rsidRDefault="00000000">
      <w:pPr>
        <w:pStyle w:val="Title"/>
      </w:pPr>
      <w:r>
        <w:t>AI Assistant Debugging &amp; Issue Resolution Report</w:t>
      </w:r>
    </w:p>
    <w:p w14:paraId="1D9057EA" w14:textId="77777777" w:rsidR="00EF799D" w:rsidRDefault="00000000">
      <w:pPr>
        <w:pStyle w:val="Heading1"/>
      </w:pPr>
      <w:r>
        <w:t>Issue 1: ImportError – Missing Function in rag_engine.py</w:t>
      </w:r>
    </w:p>
    <w:p w14:paraId="45896EB2" w14:textId="77777777" w:rsidR="00EF799D" w:rsidRDefault="00000000">
      <w:pPr>
        <w:pStyle w:val="ListBullet"/>
      </w:pPr>
      <w:r>
        <w:t>🔍 Description:</w:t>
      </w:r>
    </w:p>
    <w:p w14:paraId="44686F77" w14:textId="77777777" w:rsidR="00EF799D" w:rsidRDefault="00000000">
      <w:r>
        <w:t>A warning was raised during application startup: `cannot import name '_calculate_confidence_metrics' from 'core.rag_engine'`. This indicates that the `_calculate_confidence_metrics` function either does not exist in the specified file or was named incorrectly.</w:t>
      </w:r>
    </w:p>
    <w:p w14:paraId="75890909" w14:textId="77777777" w:rsidR="00EF799D" w:rsidRDefault="00000000">
      <w:pPr>
        <w:pStyle w:val="ListBullet"/>
      </w:pPr>
      <w:r>
        <w:t>🛠️ Steps Taken:</w:t>
      </w:r>
    </w:p>
    <w:p w14:paraId="252C9230" w14:textId="77777777" w:rsidR="00EF799D" w:rsidRDefault="00000000">
      <w:pPr>
        <w:pStyle w:val="ListBullet2"/>
      </w:pPr>
      <w:r>
        <w:t>- Reviewed the `core/rag_engine.py` file to verify if the function exists.</w:t>
      </w:r>
    </w:p>
    <w:p w14:paraId="39F0EEEA" w14:textId="77777777" w:rsidR="00EF799D" w:rsidRDefault="00000000">
      <w:pPr>
        <w:pStyle w:val="ListBullet2"/>
      </w:pPr>
      <w:r>
        <w:t>- Verified whether the import is necessary for current functionality.</w:t>
      </w:r>
    </w:p>
    <w:p w14:paraId="6B0A58AD" w14:textId="77777777" w:rsidR="00EF799D" w:rsidRDefault="00000000">
      <w:pPr>
        <w:pStyle w:val="ListBullet2"/>
      </w:pPr>
      <w:r>
        <w:t>- Commented or removed the import if unused, or recreated the function if needed.</w:t>
      </w:r>
    </w:p>
    <w:p w14:paraId="06F8E49B" w14:textId="77777777" w:rsidR="00EF799D" w:rsidRDefault="00000000">
      <w:pPr>
        <w:pStyle w:val="ListBullet"/>
      </w:pPr>
      <w:r>
        <w:t>✅ Status: Resolved</w:t>
      </w:r>
    </w:p>
    <w:p w14:paraId="1566B640" w14:textId="77777777" w:rsidR="00EF799D" w:rsidRDefault="00000000">
      <w:pPr>
        <w:pStyle w:val="Heading1"/>
      </w:pPr>
      <w:r>
        <w:t>Issue 2: LangChainDeprecationWarning – HuggingFaceEmbeddings</w:t>
      </w:r>
    </w:p>
    <w:p w14:paraId="206A619C" w14:textId="77777777" w:rsidR="00EF799D" w:rsidRDefault="00000000">
      <w:pPr>
        <w:pStyle w:val="ListBullet"/>
      </w:pPr>
      <w:r>
        <w:t>🔍 Description:</w:t>
      </w:r>
    </w:p>
    <w:p w14:paraId="2C2F6588" w14:textId="77777777" w:rsidR="00EF799D" w:rsidRDefault="00000000">
      <w:r>
        <w:t>The warning: `LangChainDeprecationWarning: The class HuggingFaceEmbeddings was deprecated in LangChain 0.2.2` appeared during runtime. This signals a future-breaking change in the LangChain API and indicates the need to migrate to `langchain_huggingface`.</w:t>
      </w:r>
    </w:p>
    <w:p w14:paraId="3156CD4D" w14:textId="77777777" w:rsidR="00EF799D" w:rsidRDefault="00000000">
      <w:pPr>
        <w:pStyle w:val="ListBullet"/>
      </w:pPr>
      <w:r>
        <w:t>🛠️ Steps Taken:</w:t>
      </w:r>
    </w:p>
    <w:p w14:paraId="6A0ED3F8" w14:textId="77777777" w:rsidR="00EF799D" w:rsidRDefault="00000000">
      <w:pPr>
        <w:pStyle w:val="ListBullet2"/>
      </w:pPr>
      <w:r>
        <w:t>- Installed the new recommended package using `pip install -U langchain-huggingface`.</w:t>
      </w:r>
    </w:p>
    <w:p w14:paraId="55E6B87E" w14:textId="77777777" w:rsidR="00EF799D" w:rsidRDefault="00000000">
      <w:pPr>
        <w:pStyle w:val="ListBullet2"/>
      </w:pPr>
      <w:r>
        <w:t>- Updated import statements from `from langchain.embeddings import HuggingFaceEmbeddings` to `from langchain_huggingface import HuggingFaceEmbeddings`.</w:t>
      </w:r>
    </w:p>
    <w:p w14:paraId="0F40AD17" w14:textId="77777777" w:rsidR="00EF799D" w:rsidRDefault="00000000">
      <w:pPr>
        <w:pStyle w:val="ListBullet"/>
      </w:pPr>
      <w:r>
        <w:t>✅ Status: Resolved</w:t>
      </w:r>
    </w:p>
    <w:p w14:paraId="3F3D13BD" w14:textId="77777777" w:rsidR="00EF799D" w:rsidRDefault="00000000">
      <w:pPr>
        <w:pStyle w:val="Heading1"/>
      </w:pPr>
      <w:r>
        <w:t>Issue 3: StopIteration – HuggingFace LLM Invoke Failure</w:t>
      </w:r>
    </w:p>
    <w:p w14:paraId="252AFEF9" w14:textId="77777777" w:rsidR="00EF799D" w:rsidRDefault="00000000">
      <w:pPr>
        <w:pStyle w:val="ListBullet"/>
      </w:pPr>
      <w:r>
        <w:t>🔍 Description:</w:t>
      </w:r>
    </w:p>
    <w:p w14:paraId="7D844A9B" w14:textId="77777777" w:rsidR="00EF799D" w:rsidRDefault="00000000">
      <w:r>
        <w:lastRenderedPageBreak/>
        <w:t>Multiple attempts to invoke the HuggingFace model failed with a StopIteration error: `provider = next(iter(provider_mapping)).provider`. This suggests the model was not correctly registered or configured on the backend.</w:t>
      </w:r>
    </w:p>
    <w:p w14:paraId="572F0655" w14:textId="77777777" w:rsidR="00EF799D" w:rsidRDefault="00000000">
      <w:pPr>
        <w:pStyle w:val="ListBullet"/>
      </w:pPr>
      <w:r>
        <w:t>🛠️ Steps Taken:</w:t>
      </w:r>
    </w:p>
    <w:p w14:paraId="4212C59E" w14:textId="77777777" w:rsidR="00EF799D" w:rsidRDefault="00000000">
      <w:pPr>
        <w:pStyle w:val="ListBullet2"/>
      </w:pPr>
      <w:r>
        <w:t>- Tested different HuggingFace models (e.g., `google/flan-t5-base`, `tiiuae/falcon-7b-instruct`).</w:t>
      </w:r>
    </w:p>
    <w:p w14:paraId="653416F6" w14:textId="77777777" w:rsidR="00EF799D" w:rsidRDefault="00000000">
      <w:pPr>
        <w:pStyle w:val="ListBullet2"/>
      </w:pPr>
      <w:r>
        <w:t>- Added fallback model handling in `llm.py` to prevent total failure.</w:t>
      </w:r>
    </w:p>
    <w:p w14:paraId="1A61D008" w14:textId="77777777" w:rsidR="00EF799D" w:rsidRDefault="00000000">
      <w:pPr>
        <w:pStyle w:val="ListBullet2"/>
      </w:pPr>
      <w:r>
        <w:t>- Confirmed `HUGGINGFACEHUB_API_TOKEN` was valid and present in `.env`.</w:t>
      </w:r>
    </w:p>
    <w:p w14:paraId="357695A1" w14:textId="77777777" w:rsidR="00EF799D" w:rsidRDefault="00000000">
      <w:pPr>
        <w:pStyle w:val="ListBullet"/>
      </w:pPr>
      <w:r>
        <w:t>✅ Status: Resolved with Fallback</w:t>
      </w:r>
    </w:p>
    <w:p w14:paraId="21570959" w14:textId="77777777" w:rsidR="00EF799D" w:rsidRDefault="00000000">
      <w:pPr>
        <w:pStyle w:val="Heading1"/>
      </w:pPr>
      <w:r>
        <w:t>Issue 4: Retry Logic and Empty Model Response</w:t>
      </w:r>
    </w:p>
    <w:p w14:paraId="230E563A" w14:textId="77777777" w:rsidR="00EF799D" w:rsidRDefault="00000000">
      <w:pPr>
        <w:pStyle w:val="ListBullet"/>
      </w:pPr>
      <w:r>
        <w:t>🔍 Description:</w:t>
      </w:r>
    </w:p>
    <w:p w14:paraId="780EC011" w14:textId="77777777" w:rsidR="00EF799D" w:rsidRDefault="00000000">
      <w:r>
        <w:t>The system attempted to query the model multiple times, receiving an empty response each time. This led to unnecessary retries and eventual fallback to a generic message.</w:t>
      </w:r>
    </w:p>
    <w:p w14:paraId="68EB3393" w14:textId="77777777" w:rsidR="00EF799D" w:rsidRDefault="00000000">
      <w:pPr>
        <w:pStyle w:val="ListBullet"/>
      </w:pPr>
      <w:r>
        <w:t>🛠️ Steps Taken:</w:t>
      </w:r>
    </w:p>
    <w:p w14:paraId="222681B8" w14:textId="77777777" w:rsidR="00EF799D" w:rsidRDefault="00000000">
      <w:pPr>
        <w:pStyle w:val="ListBullet2"/>
      </w:pPr>
      <w:r>
        <w:t>- Added response validation: if model output is empty or None, treat it as a failure.</w:t>
      </w:r>
    </w:p>
    <w:p w14:paraId="3A4B383A" w14:textId="77777777" w:rsidR="00EF799D" w:rsidRDefault="00000000">
      <w:pPr>
        <w:pStyle w:val="ListBullet2"/>
      </w:pPr>
      <w:r>
        <w:t>- Logged tracebacks and included fallback messaging for user clarity.</w:t>
      </w:r>
    </w:p>
    <w:p w14:paraId="72B8CE60" w14:textId="77777777" w:rsidR="00EF799D" w:rsidRDefault="00000000">
      <w:pPr>
        <w:pStyle w:val="ListBullet2"/>
      </w:pPr>
      <w:r>
        <w:t>- Added structured usage statistics to track retry outcomes.</w:t>
      </w:r>
    </w:p>
    <w:p w14:paraId="36D239C1" w14:textId="77777777" w:rsidR="00EF799D" w:rsidRDefault="00000000">
      <w:pPr>
        <w:pStyle w:val="ListBullet"/>
      </w:pPr>
      <w:r>
        <w:t>✅ Status: Resolved with Better Logging</w:t>
      </w:r>
    </w:p>
    <w:p w14:paraId="39FE64C6" w14:textId="77777777" w:rsidR="00EF799D" w:rsidRDefault="00000000">
      <w:pPr>
        <w:pStyle w:val="Heading1"/>
      </w:pPr>
      <w:r>
        <w:t>Issue 5: Prompt Truncation for Large Inputs</w:t>
      </w:r>
    </w:p>
    <w:p w14:paraId="6F6CDA97" w14:textId="77777777" w:rsidR="00EF799D" w:rsidRDefault="00000000">
      <w:pPr>
        <w:pStyle w:val="ListBullet"/>
      </w:pPr>
      <w:r>
        <w:t>🔍 Description:</w:t>
      </w:r>
    </w:p>
    <w:p w14:paraId="3E0ACAD1" w14:textId="77777777" w:rsidR="00EF799D" w:rsidRDefault="00000000">
      <w:r>
        <w:t>Long prompts exceeded the token limit allowed for some free-tier models, causing inference errors.</w:t>
      </w:r>
    </w:p>
    <w:p w14:paraId="3F13866C" w14:textId="77777777" w:rsidR="00EF799D" w:rsidRDefault="00000000">
      <w:pPr>
        <w:pStyle w:val="ListBullet"/>
      </w:pPr>
      <w:r>
        <w:t>🛠️ Steps Taken:</w:t>
      </w:r>
    </w:p>
    <w:p w14:paraId="6B18B68C" w14:textId="77777777" w:rsidR="00EF799D" w:rsidRDefault="00000000">
      <w:pPr>
        <w:pStyle w:val="ListBullet2"/>
      </w:pPr>
      <w:r>
        <w:t>- Implemented truncation: prompt length is checked and cut to a max of 1000 characters with ellipsis.</w:t>
      </w:r>
    </w:p>
    <w:p w14:paraId="2E20067B" w14:textId="77777777" w:rsidR="00EF799D" w:rsidRDefault="00000000">
      <w:pPr>
        <w:pStyle w:val="ListBullet2"/>
      </w:pPr>
      <w:r>
        <w:t>- Logged any truncation for transparency during debugging.</w:t>
      </w:r>
    </w:p>
    <w:p w14:paraId="1DA56CA2" w14:textId="77777777" w:rsidR="00EF799D" w:rsidRDefault="00000000">
      <w:pPr>
        <w:pStyle w:val="ListBullet"/>
      </w:pPr>
      <w:r>
        <w:t>✅ Status: Resolved</w:t>
      </w:r>
    </w:p>
    <w:sectPr w:rsidR="00EF7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347217">
    <w:abstractNumId w:val="8"/>
  </w:num>
  <w:num w:numId="2" w16cid:durableId="479540882">
    <w:abstractNumId w:val="6"/>
  </w:num>
  <w:num w:numId="3" w16cid:durableId="822963059">
    <w:abstractNumId w:val="5"/>
  </w:num>
  <w:num w:numId="4" w16cid:durableId="640235883">
    <w:abstractNumId w:val="4"/>
  </w:num>
  <w:num w:numId="5" w16cid:durableId="1529683144">
    <w:abstractNumId w:val="7"/>
  </w:num>
  <w:num w:numId="6" w16cid:durableId="812214362">
    <w:abstractNumId w:val="3"/>
  </w:num>
  <w:num w:numId="7" w16cid:durableId="873156154">
    <w:abstractNumId w:val="2"/>
  </w:num>
  <w:num w:numId="8" w16cid:durableId="1447433520">
    <w:abstractNumId w:val="1"/>
  </w:num>
  <w:num w:numId="9" w16cid:durableId="6993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9BC"/>
    <w:rsid w:val="0006063C"/>
    <w:rsid w:val="00087EB7"/>
    <w:rsid w:val="0015074B"/>
    <w:rsid w:val="0029639D"/>
    <w:rsid w:val="00326F90"/>
    <w:rsid w:val="00AA1D8D"/>
    <w:rsid w:val="00B47730"/>
    <w:rsid w:val="00C33F37"/>
    <w:rsid w:val="00CB0664"/>
    <w:rsid w:val="00EF79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DCF56"/>
  <w14:defaultImageDpi w14:val="300"/>
  <w15:docId w15:val="{8441721F-EDD0-4922-A8AA-7426F67A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Jae Campbell</cp:lastModifiedBy>
  <cp:revision>2</cp:revision>
  <dcterms:created xsi:type="dcterms:W3CDTF">2025-08-04T07:38:00Z</dcterms:created>
  <dcterms:modified xsi:type="dcterms:W3CDTF">2025-08-04T07:38:00Z</dcterms:modified>
  <cp:category/>
</cp:coreProperties>
</file>